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nter Your Name:"/>
        <w:tag w:val="Enter Your Name:"/>
        <w:id w:val="288552880"/>
        <w:placeholder>
          <w:docPart w:val="AFE51D171BF35541899648B80B29A56B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32F4D33F" w14:textId="77777777" w:rsidR="00391E5D" w:rsidRDefault="005926D6">
          <w:pPr>
            <w:pStyle w:val="Name"/>
          </w:pPr>
          <w:r>
            <w:t>Devis</w:t>
          </w:r>
        </w:p>
      </w:sdtContent>
    </w:sdt>
    <w:p w14:paraId="7558F22C" w14:textId="77777777" w:rsidR="00D14B2E" w:rsidRDefault="005926D6" w:rsidP="00D14B2E">
      <w:pPr>
        <w:pStyle w:val="ContactInfo"/>
        <w:rPr>
          <w:szCs w:val="24"/>
        </w:rPr>
      </w:pPr>
      <w:r>
        <w:rPr>
          <w:szCs w:val="24"/>
        </w:rPr>
        <w:t xml:space="preserve">Michael CUKIER | </w:t>
      </w:r>
      <w:r w:rsidR="00D14B2E" w:rsidRPr="00D14B2E">
        <w:rPr>
          <w:szCs w:val="24"/>
        </w:rPr>
        <w:t>michaelcukier@hotmail.com</w:t>
      </w:r>
    </w:p>
    <w:p w14:paraId="704F7D77" w14:textId="77777777" w:rsidR="00D14B2E" w:rsidRDefault="00D14B2E" w:rsidP="00D14B2E">
      <w:pPr>
        <w:pStyle w:val="ContactInfo"/>
        <w:rPr>
          <w:szCs w:val="24"/>
        </w:rPr>
      </w:pPr>
    </w:p>
    <w:p w14:paraId="348D2542" w14:textId="77777777" w:rsidR="00D14B2E" w:rsidRDefault="00D14B2E" w:rsidP="00D14B2E">
      <w:pPr>
        <w:pStyle w:val="ContactInfo"/>
        <w:rPr>
          <w:szCs w:val="24"/>
        </w:rPr>
      </w:pPr>
      <w:r>
        <w:rPr>
          <w:szCs w:val="24"/>
        </w:rPr>
        <w:t>Salut Pascal,</w:t>
      </w:r>
    </w:p>
    <w:p w14:paraId="25DB2587" w14:textId="77777777" w:rsidR="00D14B2E" w:rsidRDefault="00D14B2E" w:rsidP="00D14B2E">
      <w:pPr>
        <w:pStyle w:val="ContactInfo"/>
        <w:rPr>
          <w:szCs w:val="24"/>
        </w:rPr>
      </w:pPr>
      <w:r>
        <w:rPr>
          <w:szCs w:val="24"/>
        </w:rPr>
        <w:t>Voila le résumé de l’étendue du job demandé, ainsi que le prix.</w:t>
      </w:r>
    </w:p>
    <w:p w14:paraId="633B69A2" w14:textId="77777777" w:rsidR="00D14B2E" w:rsidRDefault="00D14B2E" w:rsidP="00D14B2E">
      <w:pPr>
        <w:pStyle w:val="ContactInfo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3"/>
        <w:gridCol w:w="1257"/>
        <w:gridCol w:w="1934"/>
      </w:tblGrid>
      <w:tr w:rsidR="009805B8" w14:paraId="312D6018" w14:textId="77777777" w:rsidTr="009805B8">
        <w:trPr>
          <w:trHeight w:val="90"/>
        </w:trPr>
        <w:tc>
          <w:tcPr>
            <w:tcW w:w="6303" w:type="dxa"/>
          </w:tcPr>
          <w:p w14:paraId="79505187" w14:textId="77777777" w:rsidR="005926D6" w:rsidRPr="000B7F36" w:rsidRDefault="005926D6" w:rsidP="000609A2">
            <w:pPr>
              <w:pStyle w:val="ContactInfo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257" w:type="dxa"/>
          </w:tcPr>
          <w:p w14:paraId="1954948B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  <w:r>
              <w:rPr>
                <w:szCs w:val="24"/>
              </w:rPr>
              <w:t>Durée</w:t>
            </w:r>
          </w:p>
        </w:tc>
        <w:tc>
          <w:tcPr>
            <w:tcW w:w="1934" w:type="dxa"/>
          </w:tcPr>
          <w:p w14:paraId="5CD34C92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  <w:r>
              <w:rPr>
                <w:szCs w:val="24"/>
              </w:rPr>
              <w:t>Prix</w:t>
            </w:r>
          </w:p>
        </w:tc>
      </w:tr>
      <w:tr w:rsidR="009805B8" w14:paraId="18343DC7" w14:textId="77777777" w:rsidTr="009805B8">
        <w:trPr>
          <w:trHeight w:val="386"/>
        </w:trPr>
        <w:tc>
          <w:tcPr>
            <w:tcW w:w="6303" w:type="dxa"/>
          </w:tcPr>
          <w:p w14:paraId="34CC5781" w14:textId="77777777" w:rsidR="005926D6" w:rsidRDefault="005926D6" w:rsidP="000609A2">
            <w:pPr>
              <w:pStyle w:val="ContactInfo"/>
              <w:rPr>
                <w:sz w:val="20"/>
              </w:rPr>
            </w:pPr>
          </w:p>
        </w:tc>
        <w:tc>
          <w:tcPr>
            <w:tcW w:w="1257" w:type="dxa"/>
          </w:tcPr>
          <w:p w14:paraId="1E45C117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</w:p>
        </w:tc>
        <w:tc>
          <w:tcPr>
            <w:tcW w:w="1934" w:type="dxa"/>
          </w:tcPr>
          <w:p w14:paraId="750D3EEF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</w:p>
        </w:tc>
      </w:tr>
      <w:tr w:rsidR="009805B8" w14:paraId="4B504977" w14:textId="77777777" w:rsidTr="009805B8">
        <w:trPr>
          <w:trHeight w:val="90"/>
        </w:trPr>
        <w:tc>
          <w:tcPr>
            <w:tcW w:w="6303" w:type="dxa"/>
          </w:tcPr>
          <w:p w14:paraId="2732C4F3" w14:textId="77777777" w:rsidR="001A4A68" w:rsidRPr="001A4A68" w:rsidRDefault="001A4A68" w:rsidP="001A4A68">
            <w:pPr>
              <w:pStyle w:val="ContactInfo"/>
              <w:numPr>
                <w:ilvl w:val="0"/>
                <w:numId w:val="13"/>
              </w:numPr>
              <w:rPr>
                <w:b/>
                <w:sz w:val="20"/>
              </w:rPr>
            </w:pPr>
            <w:r w:rsidRPr="001A4A68">
              <w:rPr>
                <w:b/>
                <w:sz w:val="20"/>
              </w:rPr>
              <w:t>Programmation</w:t>
            </w:r>
          </w:p>
        </w:tc>
        <w:tc>
          <w:tcPr>
            <w:tcW w:w="1257" w:type="dxa"/>
          </w:tcPr>
          <w:p w14:paraId="61BA66F5" w14:textId="77777777" w:rsidR="001A4A68" w:rsidRDefault="001A4A68" w:rsidP="000E45FD">
            <w:pPr>
              <w:pStyle w:val="ContactInfo"/>
              <w:jc w:val="right"/>
              <w:rPr>
                <w:szCs w:val="24"/>
              </w:rPr>
            </w:pPr>
          </w:p>
        </w:tc>
        <w:tc>
          <w:tcPr>
            <w:tcW w:w="1934" w:type="dxa"/>
          </w:tcPr>
          <w:p w14:paraId="470CA630" w14:textId="77777777" w:rsidR="001A4A68" w:rsidRDefault="001A4A68" w:rsidP="000E45FD">
            <w:pPr>
              <w:pStyle w:val="ContactInfo"/>
              <w:jc w:val="right"/>
              <w:rPr>
                <w:szCs w:val="24"/>
              </w:rPr>
            </w:pPr>
          </w:p>
        </w:tc>
      </w:tr>
      <w:tr w:rsidR="009805B8" w14:paraId="6EA73FCD" w14:textId="77777777" w:rsidTr="009805B8">
        <w:trPr>
          <w:trHeight w:val="332"/>
        </w:trPr>
        <w:tc>
          <w:tcPr>
            <w:tcW w:w="6303" w:type="dxa"/>
          </w:tcPr>
          <w:p w14:paraId="621F45C0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 xml:space="preserve">Recherches </w:t>
            </w:r>
            <w:r w:rsidRPr="000B7F36">
              <w:rPr>
                <w:sz w:val="20"/>
              </w:rPr>
              <w:t xml:space="preserve">préliminaires </w:t>
            </w:r>
            <w:r>
              <w:rPr>
                <w:sz w:val="20"/>
              </w:rPr>
              <w:t xml:space="preserve">&amp; documentation </w:t>
            </w:r>
          </w:p>
        </w:tc>
        <w:tc>
          <w:tcPr>
            <w:tcW w:w="1257" w:type="dxa"/>
          </w:tcPr>
          <w:p w14:paraId="64C3C9B0" w14:textId="77777777" w:rsidR="005926D6" w:rsidRPr="00AF5B7A" w:rsidRDefault="001A4A68" w:rsidP="001A4A68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 xml:space="preserve">5-8 jrs </w:t>
            </w:r>
          </w:p>
        </w:tc>
        <w:tc>
          <w:tcPr>
            <w:tcW w:w="1934" w:type="dxa"/>
          </w:tcPr>
          <w:p w14:paraId="461D5734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€400.00</w:t>
            </w:r>
          </w:p>
        </w:tc>
      </w:tr>
      <w:tr w:rsidR="009805B8" w14:paraId="134AD4A1" w14:textId="77777777" w:rsidTr="009805B8">
        <w:trPr>
          <w:trHeight w:val="90"/>
        </w:trPr>
        <w:tc>
          <w:tcPr>
            <w:tcW w:w="6303" w:type="dxa"/>
          </w:tcPr>
          <w:p w14:paraId="21479A7A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>Creation &amp; implémentation d’un script qui poste sur eBay</w:t>
            </w:r>
          </w:p>
        </w:tc>
        <w:tc>
          <w:tcPr>
            <w:tcW w:w="1257" w:type="dxa"/>
          </w:tcPr>
          <w:p w14:paraId="52FE0FAA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4-5 jrs</w:t>
            </w:r>
          </w:p>
        </w:tc>
        <w:tc>
          <w:tcPr>
            <w:tcW w:w="1934" w:type="dxa"/>
          </w:tcPr>
          <w:p w14:paraId="77ABC253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€150.00</w:t>
            </w:r>
          </w:p>
        </w:tc>
      </w:tr>
      <w:tr w:rsidR="009805B8" w14:paraId="06C09743" w14:textId="77777777" w:rsidTr="009805B8">
        <w:trPr>
          <w:trHeight w:val="90"/>
        </w:trPr>
        <w:tc>
          <w:tcPr>
            <w:tcW w:w="6303" w:type="dxa"/>
          </w:tcPr>
          <w:p w14:paraId="38CBDC50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>Creation &amp; implémentation d’</w:t>
            </w:r>
            <w:r>
              <w:rPr>
                <w:sz w:val="20"/>
              </w:rPr>
              <w:t>un script qui poste sur etsy</w:t>
            </w:r>
          </w:p>
        </w:tc>
        <w:tc>
          <w:tcPr>
            <w:tcW w:w="1257" w:type="dxa"/>
          </w:tcPr>
          <w:p w14:paraId="7FCFA8E6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4-5 jrs</w:t>
            </w:r>
          </w:p>
        </w:tc>
        <w:tc>
          <w:tcPr>
            <w:tcW w:w="1934" w:type="dxa"/>
          </w:tcPr>
          <w:p w14:paraId="5C8F7677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€150.00</w:t>
            </w:r>
          </w:p>
        </w:tc>
      </w:tr>
      <w:tr w:rsidR="009805B8" w14:paraId="7CFC2293" w14:textId="77777777" w:rsidTr="009805B8">
        <w:trPr>
          <w:trHeight w:val="503"/>
        </w:trPr>
        <w:tc>
          <w:tcPr>
            <w:tcW w:w="6303" w:type="dxa"/>
          </w:tcPr>
          <w:p w14:paraId="2577ABA0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>Creation &amp; implémentation d’</w:t>
            </w:r>
            <w:r>
              <w:rPr>
                <w:sz w:val="20"/>
              </w:rPr>
              <w:t>un script qui poste sur Instagram</w:t>
            </w:r>
          </w:p>
        </w:tc>
        <w:tc>
          <w:tcPr>
            <w:tcW w:w="1257" w:type="dxa"/>
          </w:tcPr>
          <w:p w14:paraId="7AFFDB22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4-5 jrs</w:t>
            </w:r>
          </w:p>
        </w:tc>
        <w:tc>
          <w:tcPr>
            <w:tcW w:w="1934" w:type="dxa"/>
          </w:tcPr>
          <w:p w14:paraId="4486A887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€150.00</w:t>
            </w:r>
          </w:p>
        </w:tc>
      </w:tr>
      <w:tr w:rsidR="009805B8" w14:paraId="2B5674E7" w14:textId="77777777" w:rsidTr="009805B8">
        <w:trPr>
          <w:trHeight w:val="521"/>
        </w:trPr>
        <w:tc>
          <w:tcPr>
            <w:tcW w:w="6303" w:type="dxa"/>
          </w:tcPr>
          <w:p w14:paraId="6FC751F1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>Creation &amp; implémentation d’</w:t>
            </w:r>
            <w:r>
              <w:rPr>
                <w:sz w:val="20"/>
              </w:rPr>
              <w:t>un script qui poste sur Facebook (page)</w:t>
            </w:r>
          </w:p>
        </w:tc>
        <w:tc>
          <w:tcPr>
            <w:tcW w:w="1257" w:type="dxa"/>
          </w:tcPr>
          <w:p w14:paraId="4C9F8429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3 jrs</w:t>
            </w:r>
          </w:p>
        </w:tc>
        <w:tc>
          <w:tcPr>
            <w:tcW w:w="1934" w:type="dxa"/>
          </w:tcPr>
          <w:p w14:paraId="1E9DEB3E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€150.00</w:t>
            </w:r>
          </w:p>
        </w:tc>
      </w:tr>
      <w:tr w:rsidR="009805B8" w14:paraId="23AD9A7C" w14:textId="77777777" w:rsidTr="009805B8">
        <w:trPr>
          <w:trHeight w:val="521"/>
        </w:trPr>
        <w:tc>
          <w:tcPr>
            <w:tcW w:w="6303" w:type="dxa"/>
          </w:tcPr>
          <w:p w14:paraId="2ECF916B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>Creation &amp; implémentation d’</w:t>
            </w:r>
            <w:r>
              <w:rPr>
                <w:sz w:val="20"/>
              </w:rPr>
              <w:t>un script qui poste sur Facebook (dizaine de groupes)</w:t>
            </w:r>
          </w:p>
        </w:tc>
        <w:tc>
          <w:tcPr>
            <w:tcW w:w="1257" w:type="dxa"/>
          </w:tcPr>
          <w:p w14:paraId="6C0A84FE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3 jrs</w:t>
            </w:r>
          </w:p>
        </w:tc>
        <w:tc>
          <w:tcPr>
            <w:tcW w:w="1934" w:type="dxa"/>
          </w:tcPr>
          <w:p w14:paraId="6A9CFD48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€350.00</w:t>
            </w:r>
          </w:p>
        </w:tc>
      </w:tr>
      <w:tr w:rsidR="009805B8" w14:paraId="4536724D" w14:textId="77777777" w:rsidTr="009805B8">
        <w:trPr>
          <w:trHeight w:val="90"/>
        </w:trPr>
        <w:tc>
          <w:tcPr>
            <w:tcW w:w="6303" w:type="dxa"/>
          </w:tcPr>
          <w:p w14:paraId="560C4D07" w14:textId="77777777" w:rsidR="005926D6" w:rsidRPr="000B7F3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Implémentation finale et résolution des derniers problèmes</w:t>
            </w:r>
          </w:p>
        </w:tc>
        <w:tc>
          <w:tcPr>
            <w:tcW w:w="1257" w:type="dxa"/>
          </w:tcPr>
          <w:p w14:paraId="30F3F869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3-10 jrs</w:t>
            </w:r>
          </w:p>
        </w:tc>
        <w:tc>
          <w:tcPr>
            <w:tcW w:w="1934" w:type="dxa"/>
          </w:tcPr>
          <w:p w14:paraId="1A8D9915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€40.00</w:t>
            </w:r>
          </w:p>
        </w:tc>
      </w:tr>
      <w:tr w:rsidR="009805B8" w14:paraId="54202C67" w14:textId="77777777" w:rsidTr="009805B8">
        <w:trPr>
          <w:trHeight w:val="323"/>
        </w:trPr>
        <w:tc>
          <w:tcPr>
            <w:tcW w:w="6303" w:type="dxa"/>
          </w:tcPr>
          <w:p w14:paraId="54CBCC3D" w14:textId="77777777" w:rsidR="005926D6" w:rsidRDefault="005926D6" w:rsidP="001A4A68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>
              <w:rPr>
                <w:sz w:val="20"/>
              </w:rPr>
              <w:t>Rédaction d’une documentation expliquant l’outil en language non-technique, ainsi qu’un guide expliquant comment l’utiliser.</w:t>
            </w:r>
          </w:p>
        </w:tc>
        <w:tc>
          <w:tcPr>
            <w:tcW w:w="1257" w:type="dxa"/>
          </w:tcPr>
          <w:p w14:paraId="296718F4" w14:textId="77777777" w:rsidR="005926D6" w:rsidRPr="00AF5B7A" w:rsidRDefault="001A4A68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1-2 jrs</w:t>
            </w:r>
          </w:p>
        </w:tc>
        <w:tc>
          <w:tcPr>
            <w:tcW w:w="1934" w:type="dxa"/>
          </w:tcPr>
          <w:p w14:paraId="7335057B" w14:textId="77777777" w:rsidR="005926D6" w:rsidRPr="00AF5B7A" w:rsidRDefault="005926D6" w:rsidP="000E45FD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€80.00</w:t>
            </w:r>
          </w:p>
        </w:tc>
      </w:tr>
      <w:tr w:rsidR="009805B8" w14:paraId="46342007" w14:textId="77777777" w:rsidTr="009805B8">
        <w:trPr>
          <w:trHeight w:val="386"/>
        </w:trPr>
        <w:tc>
          <w:tcPr>
            <w:tcW w:w="6303" w:type="dxa"/>
          </w:tcPr>
          <w:p w14:paraId="71545AD5" w14:textId="77777777" w:rsidR="001A4A68" w:rsidRDefault="001A4A68" w:rsidP="001A4A68">
            <w:pPr>
              <w:pStyle w:val="ContactInfo"/>
              <w:ind w:left="720"/>
              <w:rPr>
                <w:sz w:val="20"/>
              </w:rPr>
            </w:pPr>
          </w:p>
        </w:tc>
        <w:tc>
          <w:tcPr>
            <w:tcW w:w="1257" w:type="dxa"/>
          </w:tcPr>
          <w:p w14:paraId="4C2DA167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</w:p>
        </w:tc>
        <w:tc>
          <w:tcPr>
            <w:tcW w:w="1934" w:type="dxa"/>
          </w:tcPr>
          <w:p w14:paraId="0D95C85C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</w:p>
        </w:tc>
      </w:tr>
      <w:tr w:rsidR="009805B8" w14:paraId="5CA8498F" w14:textId="77777777" w:rsidTr="009805B8">
        <w:trPr>
          <w:trHeight w:val="332"/>
        </w:trPr>
        <w:tc>
          <w:tcPr>
            <w:tcW w:w="6303" w:type="dxa"/>
          </w:tcPr>
          <w:p w14:paraId="58BD85A2" w14:textId="77777777" w:rsidR="001A4A68" w:rsidRPr="001A4A68" w:rsidRDefault="001A4A68" w:rsidP="001A4A68">
            <w:pPr>
              <w:pStyle w:val="ContactInfo"/>
              <w:numPr>
                <w:ilvl w:val="0"/>
                <w:numId w:val="13"/>
              </w:numPr>
              <w:rPr>
                <w:b/>
                <w:sz w:val="20"/>
              </w:rPr>
            </w:pPr>
            <w:r w:rsidRPr="001A4A68">
              <w:rPr>
                <w:b/>
                <w:sz w:val="20"/>
              </w:rPr>
              <w:t>Autres</w:t>
            </w:r>
          </w:p>
        </w:tc>
        <w:tc>
          <w:tcPr>
            <w:tcW w:w="1257" w:type="dxa"/>
          </w:tcPr>
          <w:p w14:paraId="79BC7090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</w:p>
        </w:tc>
        <w:tc>
          <w:tcPr>
            <w:tcW w:w="1934" w:type="dxa"/>
          </w:tcPr>
          <w:p w14:paraId="4D3746E9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</w:p>
        </w:tc>
      </w:tr>
      <w:tr w:rsidR="009805B8" w14:paraId="18F88796" w14:textId="77777777" w:rsidTr="009805B8">
        <w:trPr>
          <w:trHeight w:val="503"/>
        </w:trPr>
        <w:tc>
          <w:tcPr>
            <w:tcW w:w="6303" w:type="dxa"/>
          </w:tcPr>
          <w:p w14:paraId="3F1AE8E3" w14:textId="4E123643" w:rsidR="001A4A68" w:rsidRPr="000B7F36" w:rsidRDefault="001A4A68" w:rsidP="00AF5B7A">
            <w:pPr>
              <w:pStyle w:val="ContactInfo"/>
              <w:numPr>
                <w:ilvl w:val="1"/>
                <w:numId w:val="13"/>
              </w:numPr>
              <w:rPr>
                <w:sz w:val="20"/>
              </w:rPr>
            </w:pPr>
            <w:r w:rsidRPr="000B7F36">
              <w:rPr>
                <w:sz w:val="20"/>
              </w:rPr>
              <w:t xml:space="preserve">Location </w:t>
            </w:r>
            <w:r w:rsidR="00EE691B">
              <w:rPr>
                <w:sz w:val="20"/>
              </w:rPr>
              <w:t xml:space="preserve">&amp; installation </w:t>
            </w:r>
            <w:r w:rsidRPr="000B7F36">
              <w:rPr>
                <w:sz w:val="20"/>
              </w:rPr>
              <w:t>d’un serveur privé pour faire tourner le script 24/7 toutes les heures pendant 1 a</w:t>
            </w:r>
            <w:r>
              <w:rPr>
                <w:sz w:val="20"/>
              </w:rPr>
              <w:t>n</w:t>
            </w:r>
          </w:p>
        </w:tc>
        <w:tc>
          <w:tcPr>
            <w:tcW w:w="1257" w:type="dxa"/>
          </w:tcPr>
          <w:p w14:paraId="06652290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Non applicable</w:t>
            </w:r>
          </w:p>
        </w:tc>
        <w:tc>
          <w:tcPr>
            <w:tcW w:w="1934" w:type="dxa"/>
          </w:tcPr>
          <w:p w14:paraId="70EB9679" w14:textId="77777777" w:rsidR="001A4A68" w:rsidRPr="00AF5B7A" w:rsidRDefault="001A4A68" w:rsidP="00E513D4">
            <w:pPr>
              <w:pStyle w:val="ContactInfo"/>
              <w:jc w:val="right"/>
              <w:rPr>
                <w:sz w:val="20"/>
              </w:rPr>
            </w:pPr>
            <w:r w:rsidRPr="00AF5B7A">
              <w:rPr>
                <w:sz w:val="20"/>
              </w:rPr>
              <w:t>€90.00</w:t>
            </w:r>
          </w:p>
        </w:tc>
      </w:tr>
      <w:tr w:rsidR="009805B8" w14:paraId="0297EE59" w14:textId="77777777" w:rsidTr="009805B8">
        <w:trPr>
          <w:trHeight w:val="1061"/>
        </w:trPr>
        <w:tc>
          <w:tcPr>
            <w:tcW w:w="6303" w:type="dxa"/>
          </w:tcPr>
          <w:p w14:paraId="11764110" w14:textId="77777777" w:rsidR="005926D6" w:rsidRDefault="005926D6" w:rsidP="000B7F36">
            <w:pPr>
              <w:pStyle w:val="ContactInfo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1257" w:type="dxa"/>
          </w:tcPr>
          <w:p w14:paraId="00AAC5CD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</w:p>
        </w:tc>
        <w:tc>
          <w:tcPr>
            <w:tcW w:w="1934" w:type="dxa"/>
          </w:tcPr>
          <w:p w14:paraId="32730BC9" w14:textId="77777777" w:rsidR="005926D6" w:rsidRDefault="005926D6" w:rsidP="000E45FD">
            <w:pPr>
              <w:pStyle w:val="ContactInfo"/>
              <w:jc w:val="right"/>
              <w:rPr>
                <w:szCs w:val="24"/>
              </w:rPr>
            </w:pPr>
          </w:p>
        </w:tc>
      </w:tr>
      <w:tr w:rsidR="009805B8" w14:paraId="6088E4DD" w14:textId="77777777" w:rsidTr="009805B8">
        <w:trPr>
          <w:trHeight w:val="260"/>
        </w:trPr>
        <w:tc>
          <w:tcPr>
            <w:tcW w:w="6303" w:type="dxa"/>
          </w:tcPr>
          <w:p w14:paraId="199F8086" w14:textId="77777777" w:rsidR="005926D6" w:rsidRPr="005926D6" w:rsidRDefault="005926D6" w:rsidP="000B7F36">
            <w:pPr>
              <w:pStyle w:val="ContactInfo"/>
              <w:rPr>
                <w:b/>
                <w:sz w:val="36"/>
                <w:szCs w:val="36"/>
              </w:rPr>
            </w:pPr>
            <w:r w:rsidRPr="005926D6"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1257" w:type="dxa"/>
          </w:tcPr>
          <w:p w14:paraId="171248A6" w14:textId="77777777" w:rsidR="005926D6" w:rsidRPr="005926D6" w:rsidRDefault="005926D6" w:rsidP="000E45FD">
            <w:pPr>
              <w:pStyle w:val="ContactInfo"/>
              <w:jc w:val="right"/>
              <w:rPr>
                <w:b/>
                <w:sz w:val="36"/>
                <w:szCs w:val="36"/>
              </w:rPr>
            </w:pPr>
          </w:p>
        </w:tc>
        <w:tc>
          <w:tcPr>
            <w:tcW w:w="1934" w:type="dxa"/>
          </w:tcPr>
          <w:p w14:paraId="3379BE5E" w14:textId="77777777" w:rsidR="005926D6" w:rsidRPr="005926D6" w:rsidRDefault="005926D6" w:rsidP="000E45FD">
            <w:pPr>
              <w:pStyle w:val="ContactInfo"/>
              <w:jc w:val="right"/>
              <w:rPr>
                <w:b/>
                <w:sz w:val="36"/>
                <w:szCs w:val="36"/>
              </w:rPr>
            </w:pPr>
            <w:r w:rsidRPr="005926D6">
              <w:rPr>
                <w:b/>
                <w:sz w:val="36"/>
                <w:szCs w:val="36"/>
              </w:rPr>
              <w:t>€</w:t>
            </w:r>
            <w:r>
              <w:rPr>
                <w:b/>
                <w:sz w:val="36"/>
                <w:szCs w:val="36"/>
              </w:rPr>
              <w:t>156</w:t>
            </w:r>
            <w:r w:rsidRPr="005926D6">
              <w:rPr>
                <w:b/>
                <w:sz w:val="36"/>
                <w:szCs w:val="36"/>
              </w:rPr>
              <w:t>0.00</w:t>
            </w:r>
          </w:p>
        </w:tc>
      </w:tr>
    </w:tbl>
    <w:p w14:paraId="7EC0EA21" w14:textId="77777777" w:rsidR="00D14B2E" w:rsidRDefault="00D14B2E" w:rsidP="00D14B2E">
      <w:pPr>
        <w:pStyle w:val="ContactInfo"/>
        <w:rPr>
          <w:szCs w:val="24"/>
        </w:rPr>
      </w:pPr>
    </w:p>
    <w:p w14:paraId="49E2F577" w14:textId="77777777" w:rsidR="005926D6" w:rsidRDefault="000E45FD" w:rsidP="00D14B2E">
      <w:pPr>
        <w:pStyle w:val="ContactInfo"/>
        <w:rPr>
          <w:szCs w:val="24"/>
        </w:rPr>
      </w:pPr>
      <w:r>
        <w:rPr>
          <w:szCs w:val="24"/>
        </w:rPr>
        <w:t xml:space="preserve">Payable </w:t>
      </w:r>
      <w:r w:rsidR="005926D6">
        <w:rPr>
          <w:szCs w:val="24"/>
        </w:rPr>
        <w:t xml:space="preserve">lorsque tu es satisfait du travail et de notre collaboration. </w:t>
      </w:r>
    </w:p>
    <w:p w14:paraId="22EFAB47" w14:textId="77777777" w:rsidR="00D14B2E" w:rsidRDefault="00D14B2E" w:rsidP="00D14B2E">
      <w:pPr>
        <w:pStyle w:val="ContactInfo"/>
        <w:rPr>
          <w:szCs w:val="24"/>
        </w:rPr>
      </w:pPr>
    </w:p>
    <w:p w14:paraId="5F8A7C7C" w14:textId="77777777" w:rsidR="005926D6" w:rsidRPr="00D14B2E" w:rsidRDefault="001A4A68" w:rsidP="00D14B2E">
      <w:pPr>
        <w:pStyle w:val="ContactInfo"/>
        <w:rPr>
          <w:szCs w:val="24"/>
        </w:rPr>
      </w:pPr>
      <w:r>
        <w:rPr>
          <w:szCs w:val="24"/>
        </w:rPr>
        <w:t>Signature</w:t>
      </w:r>
    </w:p>
    <w:sectPr w:rsidR="005926D6" w:rsidRPr="00D14B2E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1E8D0" w14:textId="77777777" w:rsidR="00C902DE" w:rsidRDefault="00C902DE">
      <w:pPr>
        <w:spacing w:after="0" w:line="240" w:lineRule="auto"/>
      </w:pPr>
      <w:r>
        <w:separator/>
      </w:r>
    </w:p>
  </w:endnote>
  <w:endnote w:type="continuationSeparator" w:id="0">
    <w:p w14:paraId="6893E61D" w14:textId="77777777" w:rsidR="00C902DE" w:rsidRDefault="00C9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5C7C6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A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7568E" w14:textId="77777777" w:rsidR="00C902DE" w:rsidRDefault="00C902DE">
      <w:pPr>
        <w:spacing w:after="0" w:line="240" w:lineRule="auto"/>
      </w:pPr>
      <w:r>
        <w:separator/>
      </w:r>
    </w:p>
  </w:footnote>
  <w:footnote w:type="continuationSeparator" w:id="0">
    <w:p w14:paraId="63ADF712" w14:textId="77777777" w:rsidR="00C902DE" w:rsidRDefault="00C9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4E926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85149D7" wp14:editId="218A972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2A2EF0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85149D7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KHEVdwnBQAAnw8AAA4AAAAA&#10;AAAAAAAAAAAALAIAAGRycy9lMm9Eb2MueG1sUEsBAi0AFAAGAAgAAAAhACehUsjaAAAABgEAAA8A&#10;AAAAAAAAAAAAAAAAfwcAAGRycy9kb3ducmV2LnhtbFBLBQYAAAAABAAEAPMAAACGCAAAAAA=&#10;">
              <v:shape id="Frame 3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RoSgxAAA&#10;ANoAAAAPAAAAZHJzL2Rvd25yZXYueG1sRI9PawIxFMTvQr9DeIVeimZdrchqlNLSYj0U/H99JM/d&#10;pZuXJUl1++2bQsHjMDO/YebLzjbiQj7UjhUMBxkIYu1MzaWC/e6tPwURIrLBxjEp+KEAy8Vdb46F&#10;cVfe0GUbS5EgHApUUMXYFlIGXZHFMHAtcfLOzluMSfpSGo/XBLeNzLNsIi3WnBYqbOmlIv21/bYK&#10;3h9f/XD9kdvx/umgxyede/w8KvVw3z3PQETq4i38314ZBSP4u5JugFz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aEoMQAAADaAAAADwAAAAAAAAAAAAAAAACXAgAAZHJzL2Rv&#10;d25yZXYueG1sUEsFBgAAAAAEAAQA9QAAAIgDAAAAAA==&#10;" path="m0,0l7315200,,7315200,9601200,,9601200,,0xm190488,190488l190488,9410712,7124712,9410712,7124712,190488,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6JLwgAA&#10;ANoAAAAPAAAAZHJzL2Rvd25yZXYueG1sRI9Pi8IwFMTvC36H8ARva6roItVYpLjgzfUPqLdH82xL&#10;m5fSZLX66TeCsMdhZn7DLJLO1OJGrSstKxgNIxDEmdUl5wqOh+/PGQjnkTXWlknBgxwky97HAmNt&#10;77yj297nIkDYxaig8L6JpXRZQQbd0DbEwbva1qAPss2lbvEe4KaW4yj6kgZLDgsFNpQWlFX7X6Mg&#10;fcpdyVG6dlRXP+fT9KK3x6lSg363moPw1Pn/8Lu90Qom8LoSboB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e/okvCAAAA2gAAAA8AAAAAAAAAAAAAAAAAlwIAAGRycy9kb3du&#10;cmV2LnhtbFBLBQYAAAAABAAEAPUAAACGAwAAAAA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F2A2EF0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DA3C4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CD63332" wp14:editId="2076F88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233C4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CD63332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">
              <v:shape id="Frame 8" o:spid="_x0000_s1030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hbRwQAA&#10;ANoAAAAPAAAAZHJzL2Rvd25yZXYueG1sRE/Pa8IwFL4L/g/hCbvITC06pDPKUDacB2HVbddH8taW&#10;NS8lybT+98tB8Pjx/V6ue9uKM/nQOFYwnWQgiLUzDVcKTsfXxwWIEJENto5JwZUCrFfDwRIL4y78&#10;QecyViKFcChQQR1jV0gZdE0Ww8R1xIn7cd5iTNBX0ni8pHDbyjzLnqTFhlNDjR1tatK/5Z9V8Dbe&#10;+un+Pbez0/xTz7517vHwpdTDqH95BhGpj3fxzb0zCtLWdCXdALn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eIW0cEAAADaAAAADwAAAAAAAAAAAAAAAACXAgAAZHJzL2Rvd25y&#10;ZXYueG1sUEsFBgAAAAAEAAQA9QAAAIUDAAAAAA==&#10;" path="m0,0l7315200,,7315200,9601200,,9601200,,0xm190488,190488l190488,9410712,7124712,9410712,7124712,190488,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bTw8wgAA&#10;ANoAAAAPAAAAZHJzL2Rvd25yZXYueG1sRI9Li8JAEITvgv9haMGbThR8kHUMEhS8uT7A3VuT6U1C&#10;Mj0hM2rcX+8sLHgsquorapV0phZ3al1pWcFkHIEgzqwuOVdwOe9GSxDOI2usLZOCJzlI1v3eCmNt&#10;H3yk+8nnIkDYxaig8L6JpXRZQQbd2DbEwfuxrUEfZJtL3eIjwE0tp1E0lwZLDgsFNpQWlFWnm1GQ&#10;/spjyVG6dVRXn1/X2bc+XGZKDQfd5gOEp86/w//tvVawgL8r4QbI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tPDzCAAAA2gAAAA8AAAAAAAAAAAAAAAAAlwIAAGRycy9kb3du&#10;cmV2LnhtbFBLBQYAAAAABAAEAPUAAACGAwAAAAA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153233C4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>
    <w:nsid w:val="13E32CA8"/>
    <w:multiLevelType w:val="multilevel"/>
    <w:tmpl w:val="3A646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2E"/>
    <w:rsid w:val="000B7F36"/>
    <w:rsid w:val="000E45FD"/>
    <w:rsid w:val="00124BB0"/>
    <w:rsid w:val="001A4A68"/>
    <w:rsid w:val="002A7B9F"/>
    <w:rsid w:val="003038D9"/>
    <w:rsid w:val="0035414F"/>
    <w:rsid w:val="00391E5D"/>
    <w:rsid w:val="005926D6"/>
    <w:rsid w:val="00605994"/>
    <w:rsid w:val="00657397"/>
    <w:rsid w:val="009805B8"/>
    <w:rsid w:val="009D0C78"/>
    <w:rsid w:val="00AF5B7A"/>
    <w:rsid w:val="00B83831"/>
    <w:rsid w:val="00C902DE"/>
    <w:rsid w:val="00CE2030"/>
    <w:rsid w:val="00D14B2E"/>
    <w:rsid w:val="00E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1E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character" w:styleId="Hyperlink">
    <w:name w:val="Hyperlink"/>
    <w:basedOn w:val="DefaultParagraphFont"/>
    <w:uiPriority w:val="99"/>
    <w:unhideWhenUsed/>
    <w:rsid w:val="00D14B2E"/>
    <w:rPr>
      <w:color w:val="53C3C7" w:themeColor="hyperlink"/>
      <w:u w:val="single"/>
    </w:rPr>
  </w:style>
  <w:style w:type="table" w:styleId="TableGrid">
    <w:name w:val="Table Grid"/>
    <w:basedOn w:val="TableNormal"/>
    <w:uiPriority w:val="39"/>
    <w:rsid w:val="00D14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ukiermichael/Library/Containers/com.microsoft.Word/Data/Library/Caches/1033/TM10002072/Bold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E51D171BF35541899648B80B29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484B-F2CD-0E40-A2D5-71C7C7B1EC15}"/>
      </w:docPartPr>
      <w:docPartBody>
        <w:p w:rsidR="00D06404" w:rsidRDefault="00783DD7">
          <w:pPr>
            <w:pStyle w:val="AFE51D171BF35541899648B80B29A56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D7"/>
    <w:rsid w:val="00533686"/>
    <w:rsid w:val="00783DD7"/>
    <w:rsid w:val="00D0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51D171BF35541899648B80B29A56B">
    <w:name w:val="AFE51D171BF35541899648B80B29A56B"/>
  </w:style>
  <w:style w:type="paragraph" w:customStyle="1" w:styleId="871A5D22E3A68345AC9E92074638614C">
    <w:name w:val="871A5D22E3A68345AC9E92074638614C"/>
  </w:style>
  <w:style w:type="paragraph" w:customStyle="1" w:styleId="D6818F5437E2FB43871C90CE261611DC">
    <w:name w:val="D6818F5437E2FB43871C90CE261611DC"/>
  </w:style>
  <w:style w:type="paragraph" w:customStyle="1" w:styleId="BF1C403BEE68C34F9F6533CB89E1C62A">
    <w:name w:val="BF1C403BEE68C34F9F6533CB89E1C62A"/>
  </w:style>
  <w:style w:type="paragraph" w:customStyle="1" w:styleId="9A7943928F21384F8D17182938A9F980">
    <w:name w:val="9A7943928F21384F8D17182938A9F980"/>
  </w:style>
  <w:style w:type="paragraph" w:customStyle="1" w:styleId="0C2DF787D33D7F4C8AABF3C294FBC526">
    <w:name w:val="0C2DF787D33D7F4C8AABF3C294FBC526"/>
  </w:style>
  <w:style w:type="paragraph" w:customStyle="1" w:styleId="A8E4E1BCA8AD614780B370DB79369CA3">
    <w:name w:val="A8E4E1BCA8AD614780B370DB79369CA3"/>
  </w:style>
  <w:style w:type="paragraph" w:customStyle="1" w:styleId="1F556AF1E0D782458E64F1FBA177050A">
    <w:name w:val="1F556AF1E0D782458E64F1FBA177050A"/>
  </w:style>
  <w:style w:type="paragraph" w:customStyle="1" w:styleId="BE7D4D90591B26409FB7F00726AA7676">
    <w:name w:val="BE7D4D90591B26409FB7F00726AA7676"/>
  </w:style>
  <w:style w:type="paragraph" w:customStyle="1" w:styleId="410D31E80581C140818D020CB8A1B761">
    <w:name w:val="410D31E80581C140818D020CB8A1B761"/>
  </w:style>
  <w:style w:type="paragraph" w:customStyle="1" w:styleId="00B0FFE77F1EB8438154CB70282FE8A6">
    <w:name w:val="00B0FFE77F1EB8438154CB70282FE8A6"/>
  </w:style>
  <w:style w:type="paragraph" w:customStyle="1" w:styleId="AC8867EAEA072F4AAA344F2D6517F0D9">
    <w:name w:val="AC8867EAEA072F4AAA344F2D6517F0D9"/>
  </w:style>
  <w:style w:type="paragraph" w:customStyle="1" w:styleId="A4E839274934504CABC5CBCC9CE897BD">
    <w:name w:val="A4E839274934504CABC5CBCC9CE89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Cover Letter.dotx</Template>
  <TotalTime>41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Devis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Cukier</dc:creator>
  <cp:keywords/>
  <dc:description/>
  <cp:lastModifiedBy>Michael Cukier</cp:lastModifiedBy>
  <cp:revision>2</cp:revision>
  <dcterms:created xsi:type="dcterms:W3CDTF">2017-10-29T21:44:00Z</dcterms:created>
  <dcterms:modified xsi:type="dcterms:W3CDTF">2017-11-01T18:28:00Z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